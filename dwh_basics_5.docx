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5E8603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Дахненко Михаил</w:t>
      </w:r>
    </w:p>
    <w:p w14:paraId="5DF3F405"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5A890D5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Определить конкретный бизнес-процесс для выбранной вами области.</w:t>
      </w:r>
    </w:p>
    <w:p w14:paraId="01B3177A"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Выбранная область: Сервис потоковой передачи музыки</w:t>
      </w:r>
    </w:p>
    <w:p w14:paraId="2D2D45CD"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F81475D"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Когда пользователь сервиса (например, Spotify или Яндекс.Музыка) запускает трек, система фиксирует событие “playback”. В это событие входят:</w:t>
      </w:r>
    </w:p>
    <w:p w14:paraId="6AC78DC4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какой трек был воспроизведён,</w:t>
      </w:r>
    </w:p>
    <w:p w14:paraId="0E18AC59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кто его слушал,</w:t>
      </w:r>
    </w:p>
    <w:p w14:paraId="2C8C8803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каком устройстве,</w:t>
      </w:r>
    </w:p>
    <w:p w14:paraId="35BFC518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сколько секунд реально прослушано,</w:t>
      </w:r>
    </w:p>
    <w:p w14:paraId="327EBF7F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был ли трек дослушан или скипнут,</w:t>
      </w:r>
    </w:p>
    <w:p w14:paraId="6F7CF414">
      <w:pPr>
        <w:numPr>
          <w:ilvl w:val="0"/>
          <w:numId w:val="12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был ли показ рекламы (для free-пользователей).</w:t>
      </w:r>
    </w:p>
    <w:p w14:paraId="345EBE53"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Этот процесс центральный для бизнеса: именно воспроизведения показывают, что сервис приносит ценность пользователю.</w:t>
      </w:r>
    </w:p>
    <w:p w14:paraId="6720F941"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6AAADDA">
      <w:pPr>
        <w:numPr>
          <w:ilvl w:val="0"/>
          <w:numId w:val="11"/>
        </w:numPr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Определить уровень детализации (grain) бизнес-процесса.</w:t>
      </w:r>
    </w:p>
    <w:p w14:paraId="2FA450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CCF80F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Каждая запись фиксирует один конкретный сеанс воспроизведения трека одним пользователем на конкретном устройстве в конкретную дату, с информацией о подписке, сколько секунд проиграно, был ли трек пропущен и завершён.</w:t>
      </w:r>
    </w:p>
    <w:p w14:paraId="3CC3DB00">
      <w:pPr>
        <w:numPr>
          <w:numId w:val="0"/>
        </w:numPr>
        <w:ind w:left="709"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256ADC2">
      <w:pPr>
        <w:numPr>
          <w:ilvl w:val="0"/>
          <w:numId w:val="11"/>
        </w:numPr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На основе уровня детализации определить таблицы измерений (dimension tables).</w:t>
      </w:r>
    </w:p>
    <w:p w14:paraId="354B46A3">
      <w:pPr>
        <w:numPr>
          <w:numId w:val="0"/>
        </w:numPr>
      </w:pPr>
      <w:r>
        <w:drawing>
          <wp:inline distT="0" distB="0" distL="114300" distR="114300">
            <wp:extent cx="5273675" cy="4479290"/>
            <wp:effectExtent l="0" t="0" r="1460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F9EF">
      <w:pPr>
        <w:numPr>
          <w:numId w:val="0"/>
        </w:numPr>
      </w:pPr>
    </w:p>
    <w:p w14:paraId="2CB8645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Факт в центре (fact_playback) — это событие воспроизведения трека. Вокруг — измерения (dim_date, dim_user, dim_track, dim_device, dim_subscription).</w:t>
      </w:r>
    </w:p>
    <w:p w14:paraId="77FAA33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9696A76">
      <w:pPr>
        <w:numPr>
          <w:ilvl w:val="0"/>
          <w:numId w:val="11"/>
        </w:numPr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Определить таблицу фактов (fact table) с её метриками и атрибутами.</w:t>
      </w:r>
    </w:p>
    <w:p w14:paraId="47F3D5DD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B36F714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Структура таблицы фактов: fact_playback</w:t>
      </w:r>
    </w:p>
    <w:p w14:paraId="1AEF53D7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1ED1BAF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PK: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playback_sk</w:t>
      </w:r>
    </w:p>
    <w:p w14:paraId="0AB43BEE">
      <w:pPr>
        <w:numPr>
          <w:ilvl w:val="0"/>
          <w:numId w:val="13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FK:</w:t>
      </w:r>
    </w:p>
    <w:p w14:paraId="2CEAC61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date_sk → dim_date</w:t>
      </w:r>
    </w:p>
    <w:p w14:paraId="1CC3FDC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user_sk → dim_user</w:t>
      </w:r>
    </w:p>
    <w:p w14:paraId="154F6D5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track_sk → dim_track</w:t>
      </w:r>
    </w:p>
    <w:p w14:paraId="47123847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device_sk → dim_device</w:t>
      </w:r>
    </w:p>
    <w:p w14:paraId="3346E253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subscription_sk → dim_subscription</w:t>
      </w:r>
    </w:p>
    <w:p w14:paraId="54A95217">
      <w:pPr>
        <w:numPr>
          <w:numId w:val="0"/>
        </w:num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0FC6E7E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Метрики:</w:t>
      </w:r>
    </w:p>
    <w:p w14:paraId="0DE21889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played_seconds – длительность реального прослушивания (число секунд).</w:t>
      </w:r>
    </w:p>
    <w:p w14:paraId="418FAFAE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skip_flag – был ли трек переключён.</w:t>
      </w:r>
    </w:p>
    <w:p w14:paraId="18DC3425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completed_flag – 0/1 дослушан ли трек до конца.</w:t>
      </w:r>
    </w:p>
    <w:p w14:paraId="1A84706A"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76DE84">
      <w:pPr>
        <w:numPr>
          <w:ilvl w:val="0"/>
          <w:numId w:val="11"/>
        </w:numPr>
        <w:ind w:left="0" w:leftChars="0" w:firstLine="709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Смоделировать физическую модель (на ваш выбор: Star или Snowflake схема).</w:t>
      </w:r>
    </w:p>
    <w:p w14:paraId="1F3EAD4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B565F6B">
      <w:pPr>
        <w:numPr>
          <w:numId w:val="0"/>
        </w:numPr>
      </w:pPr>
      <w:r>
        <w:drawing>
          <wp:inline distT="0" distB="0" distL="114300" distR="114300">
            <wp:extent cx="5805805" cy="4271010"/>
            <wp:effectExtent l="0" t="0" r="635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F88">
      <w:pPr>
        <w:numPr>
          <w:numId w:val="0"/>
        </w:numPr>
        <w:rPr>
          <w:rFonts w:hint="default"/>
          <w:lang w:val="ru-RU"/>
        </w:rPr>
      </w:pPr>
    </w:p>
    <w:p w14:paraId="77D6CDB3">
      <w:pPr>
        <w:numPr>
          <w:numId w:val="0"/>
        </w:numPr>
        <w:rPr>
          <w:rFonts w:hint="default"/>
          <w:lang w:val="ru-RU"/>
        </w:rPr>
      </w:pPr>
    </w:p>
    <w:p w14:paraId="0B297177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37443DE0">
      <w:pPr>
        <w:numPr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Основной код:</w:t>
      </w:r>
    </w:p>
    <w:p w14:paraId="1EF78581">
      <w:pPr>
        <w:numPr>
          <w:numId w:val="0"/>
        </w:numPr>
        <w:rPr>
          <w:rFonts w:hint="default"/>
          <w:lang w:val="ru-RU"/>
        </w:rPr>
      </w:pPr>
    </w:p>
    <w:p w14:paraId="4340CD56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dim_user (</w:t>
      </w:r>
    </w:p>
    <w:p w14:paraId="1143022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user_sk SERIAL PRIMARY KEY,</w:t>
      </w:r>
    </w:p>
    <w:p w14:paraId="14028E53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source_user_id VARCHAR(50),</w:t>
      </w:r>
    </w:p>
    <w:p w14:paraId="59B94ECA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country VARCHAR(50),</w:t>
      </w:r>
    </w:p>
    <w:p w14:paraId="63789A0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gender CHAR(1),</w:t>
      </w:r>
    </w:p>
    <w:p w14:paraId="0DA67C8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birth_year INT,</w:t>
      </w:r>
    </w:p>
    <w:p w14:paraId="3933733A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marketing_channel VARCHAR(50)</w:t>
      </w:r>
    </w:p>
    <w:p w14:paraId="23D4E139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65789F2F">
      <w:pPr>
        <w:numPr>
          <w:numId w:val="0"/>
        </w:numPr>
        <w:rPr>
          <w:rFonts w:hint="default"/>
          <w:lang w:val="ru-RU"/>
        </w:rPr>
      </w:pPr>
    </w:p>
    <w:p w14:paraId="7981C42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dim_track (</w:t>
      </w:r>
    </w:p>
    <w:p w14:paraId="24A4D1B9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track_sk SERIAL PRIMARY KEY,</w:t>
      </w:r>
    </w:p>
    <w:p w14:paraId="345458F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source_track_id VARCHAR(50),</w:t>
      </w:r>
    </w:p>
    <w:p w14:paraId="359FD63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track_name VARCHAR(100),</w:t>
      </w:r>
    </w:p>
    <w:p w14:paraId="068CC59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artist_name VARCHAR(100),</w:t>
      </w:r>
    </w:p>
    <w:p w14:paraId="6BB50C3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album_name VARCHAR(100),</w:t>
      </w:r>
    </w:p>
    <w:p w14:paraId="23BB53C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genre VARCHAR(50),</w:t>
      </w:r>
    </w:p>
    <w:p w14:paraId="5F19C80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duration_sec INT</w:t>
      </w:r>
    </w:p>
    <w:p w14:paraId="7CB3BF43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6102281B">
      <w:pPr>
        <w:numPr>
          <w:numId w:val="0"/>
        </w:numPr>
        <w:rPr>
          <w:rFonts w:hint="default"/>
          <w:lang w:val="ru-RU"/>
        </w:rPr>
      </w:pPr>
    </w:p>
    <w:p w14:paraId="5695A32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dim_</w:t>
      </w:r>
      <w:r>
        <w:rPr>
          <w:rFonts w:hint="default"/>
          <w:lang w:val="en-US"/>
        </w:rPr>
        <w:t>date</w:t>
      </w:r>
      <w:r>
        <w:rPr>
          <w:rFonts w:hint="default"/>
          <w:lang w:val="ru-RU"/>
        </w:rPr>
        <w:t xml:space="preserve"> (</w:t>
      </w:r>
    </w:p>
    <w:p w14:paraId="2716511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date_sk SERIAL PRIMARY KEY,</w:t>
      </w:r>
    </w:p>
    <w:p w14:paraId="3F9574DA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source_date_id DATE,</w:t>
      </w:r>
    </w:p>
    <w:p w14:paraId="3551B7F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year INT,</w:t>
      </w:r>
    </w:p>
    <w:p w14:paraId="6AC53D6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month INT,</w:t>
      </w:r>
    </w:p>
    <w:p w14:paraId="74189FE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day INT,</w:t>
      </w:r>
    </w:p>
    <w:p w14:paraId="650F0616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day_of_week VARCHAR(10),</w:t>
      </w:r>
    </w:p>
    <w:p w14:paraId="10E78DD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is_holiday BOOLEAN</w:t>
      </w:r>
    </w:p>
    <w:p w14:paraId="18970F8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4D63A7E6">
      <w:pPr>
        <w:numPr>
          <w:numId w:val="0"/>
        </w:numPr>
        <w:rPr>
          <w:rFonts w:hint="default"/>
          <w:lang w:val="ru-RU"/>
        </w:rPr>
      </w:pPr>
    </w:p>
    <w:p w14:paraId="0678E448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dim_device (</w:t>
      </w:r>
    </w:p>
    <w:p w14:paraId="49A664B6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device_sk SERIAL PRIMARY KEY,</w:t>
      </w:r>
    </w:p>
    <w:p w14:paraId="4BBA7B1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platform VARCHAR(50),</w:t>
      </w:r>
    </w:p>
    <w:p w14:paraId="6BB3D57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device_type VARCHAR(50),</w:t>
      </w:r>
    </w:p>
    <w:p w14:paraId="51556D9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os_version VARCHAR(20),</w:t>
      </w:r>
    </w:p>
    <w:p w14:paraId="4CCA5229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app_version VARCHAR(20)</w:t>
      </w:r>
    </w:p>
    <w:p w14:paraId="24EE8BB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31F478C1">
      <w:pPr>
        <w:numPr>
          <w:numId w:val="0"/>
        </w:numPr>
        <w:rPr>
          <w:rFonts w:hint="default"/>
          <w:lang w:val="ru-RU"/>
        </w:rPr>
      </w:pPr>
    </w:p>
    <w:p w14:paraId="2A2F19E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dim_subscription (</w:t>
      </w:r>
    </w:p>
    <w:p w14:paraId="34482545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subscription_sk SERIAL PRIMARY KEY,</w:t>
      </w:r>
    </w:p>
    <w:p w14:paraId="26E66FC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plan_code VARCHAR(20),</w:t>
      </w:r>
    </w:p>
    <w:p w14:paraId="3798870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monthly_price NUMERIC(10,2),</w:t>
      </w:r>
    </w:p>
    <w:p w14:paraId="75A3366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is_ad_supported BOOLEAN</w:t>
      </w:r>
    </w:p>
    <w:p w14:paraId="06D04FC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77FF4CF0">
      <w:pPr>
        <w:numPr>
          <w:numId w:val="0"/>
        </w:numPr>
        <w:rPr>
          <w:rFonts w:hint="default"/>
          <w:lang w:val="ru-RU"/>
        </w:rPr>
      </w:pPr>
    </w:p>
    <w:p w14:paraId="439292A0">
      <w:pPr>
        <w:numPr>
          <w:numId w:val="0"/>
        </w:numPr>
        <w:rPr>
          <w:rFonts w:hint="default"/>
          <w:lang w:val="ru-RU"/>
        </w:rPr>
      </w:pPr>
    </w:p>
    <w:p w14:paraId="5DE53E1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CREATE TABLE fact_playback (</w:t>
      </w:r>
    </w:p>
    <w:p w14:paraId="105A66E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play_id SERIAL PRIMARY KEY,</w:t>
      </w:r>
    </w:p>
    <w:p w14:paraId="3E850B3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user_sk INT REFERENCES dim_user(user_sk),</w:t>
      </w:r>
    </w:p>
    <w:p w14:paraId="1AC991EA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track_sk INT REFERENCES dim_track(track_sk),</w:t>
      </w:r>
    </w:p>
    <w:p w14:paraId="4F76E74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date_sk INT REFERENCES dim_time(date_sk),</w:t>
      </w:r>
    </w:p>
    <w:p w14:paraId="71E088D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device_sk INT REFERENCES dim_device(device_sk),</w:t>
      </w:r>
    </w:p>
    <w:p w14:paraId="7E8580C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subscription_sk INT REFERENCES dim_subscription(subscription_sk),</w:t>
      </w:r>
    </w:p>
    <w:p w14:paraId="652CA0B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played_seconds INT,</w:t>
      </w:r>
    </w:p>
    <w:p w14:paraId="6FA88C5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skip_flag BOOLEAN,</w:t>
      </w:r>
    </w:p>
    <w:p w14:paraId="39D41BE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completed_flag BOOLEAN</w:t>
      </w:r>
    </w:p>
    <w:p w14:paraId="4CDCF83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);</w:t>
      </w:r>
    </w:p>
    <w:p w14:paraId="58C16666">
      <w:pPr>
        <w:numPr>
          <w:numId w:val="0"/>
        </w:numPr>
        <w:rPr>
          <w:rFonts w:hint="default"/>
          <w:lang w:val="ru-RU"/>
        </w:rPr>
      </w:pPr>
    </w:p>
    <w:p w14:paraId="29F15C9D">
      <w:pPr>
        <w:numPr>
          <w:numId w:val="0"/>
        </w:numPr>
        <w:rPr>
          <w:rFonts w:hint="default"/>
          <w:lang w:val="ru-RU"/>
        </w:rPr>
      </w:pPr>
    </w:p>
    <w:p w14:paraId="135848A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dim_user (source_user_id, country, gender, birth_year, marketing_channel) VALUES</w:t>
      </w:r>
    </w:p>
    <w:p w14:paraId="542A9FBC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('U001', 'USA', 'M', 1990, 'Facebook'),</w:t>
      </w:r>
    </w:p>
    <w:p w14:paraId="5CB68DAB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('U002', 'Canada', 'F', 1985, 'Google Ads'),</w:t>
      </w:r>
    </w:p>
    <w:p w14:paraId="24B53710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('U003', 'UK', 'M', 2000, 'Instagram');</w:t>
      </w:r>
    </w:p>
    <w:p w14:paraId="3CF01D97">
      <w:pPr>
        <w:numPr>
          <w:numId w:val="0"/>
        </w:numPr>
        <w:rPr>
          <w:rFonts w:hint="default"/>
          <w:lang w:val="ru-RU"/>
        </w:rPr>
      </w:pPr>
    </w:p>
    <w:p w14:paraId="7EDF62B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dim_track (source_track_id, track_name, artist_name, album_name, genre, duration_sec) VALUES</w:t>
      </w:r>
    </w:p>
    <w:p w14:paraId="09ADE339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('T001', 'Song A', 'Artist X', 'Album 1', 'Pop', 210),</w:t>
      </w:r>
    </w:p>
    <w:p w14:paraId="28531E21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('T002', 'Song B', 'Artist Y', 'Album 2', 'Rock', 180),</w:t>
      </w:r>
    </w:p>
    <w:p w14:paraId="7F2D9CED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('T003', 'Song C', 'Artist Z', 'Album 3', 'Jazz', 240);</w:t>
      </w:r>
    </w:p>
    <w:p w14:paraId="67E1301C">
      <w:pPr>
        <w:numPr>
          <w:numId w:val="0"/>
        </w:numPr>
        <w:rPr>
          <w:rFonts w:hint="default"/>
          <w:lang w:val="ru-RU"/>
        </w:rPr>
      </w:pPr>
    </w:p>
    <w:p w14:paraId="386343E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dim_</w:t>
      </w:r>
      <w:r>
        <w:rPr>
          <w:rFonts w:hint="default"/>
          <w:lang w:val="en-US"/>
        </w:rPr>
        <w:t>date</w:t>
      </w:r>
      <w:r>
        <w:rPr>
          <w:rFonts w:hint="default"/>
          <w:lang w:val="ru-RU"/>
        </w:rPr>
        <w:t xml:space="preserve"> (source_date_id, year, month, day, day_of_week, is_holiday) VALUES</w:t>
      </w:r>
    </w:p>
    <w:p w14:paraId="13BC359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('2025-08-01', 2025, 8, 1, 'Friday', FALSE),</w:t>
      </w:r>
    </w:p>
    <w:p w14:paraId="19593A5A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('2025-08-02', 2025, 8, 2, 'Saturday', FALSE),</w:t>
      </w:r>
    </w:p>
    <w:p w14:paraId="72538D13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('2025-08-03', 2025, 8, 3, 'Sunday', TRUE);</w:t>
      </w:r>
    </w:p>
    <w:p w14:paraId="413828A6">
      <w:pPr>
        <w:numPr>
          <w:numId w:val="0"/>
        </w:numPr>
        <w:rPr>
          <w:rFonts w:hint="default"/>
          <w:lang w:val="ru-RU"/>
        </w:rPr>
      </w:pPr>
    </w:p>
    <w:p w14:paraId="2CEB3C2E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dim_device (platform, device_type, os_version, app_version) VALUES</w:t>
      </w:r>
    </w:p>
    <w:p w14:paraId="256A9038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('iOS', 'Phone', '17.0', '5.2'),</w:t>
      </w:r>
    </w:p>
    <w:p w14:paraId="5F924F62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('Android', 'Tablet', '13.0', '4.8');</w:t>
      </w:r>
    </w:p>
    <w:p w14:paraId="4357A4BA">
      <w:pPr>
        <w:numPr>
          <w:numId w:val="0"/>
        </w:numPr>
        <w:rPr>
          <w:rFonts w:hint="default"/>
          <w:lang w:val="ru-RU"/>
        </w:rPr>
      </w:pPr>
    </w:p>
    <w:p w14:paraId="2CDCFCB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dim_subscription (plan_code, monthly_price, is_ad_supported) VALUES</w:t>
      </w:r>
    </w:p>
    <w:p w14:paraId="496341F4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('Basic', 9.99, TRUE),</w:t>
      </w:r>
    </w:p>
    <w:p w14:paraId="7219C943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('Premium', 19.99, FALSE);</w:t>
      </w:r>
    </w:p>
    <w:p w14:paraId="46B79D30">
      <w:pPr>
        <w:numPr>
          <w:numId w:val="0"/>
        </w:numPr>
        <w:rPr>
          <w:rFonts w:hint="default"/>
          <w:lang w:val="ru-RU"/>
        </w:rPr>
      </w:pPr>
    </w:p>
    <w:p w14:paraId="39F7E348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INSERT INTO fact_playback (user_sk, track_sk, date_sk, device_sk, subscription_sk, played_seconds, skip_flag, completed_flag) VALUES</w:t>
      </w:r>
    </w:p>
    <w:p w14:paraId="183B68BF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(1, 1, 1, 1, 2, 210, FALSE, TRUE),</w:t>
      </w:r>
    </w:p>
    <w:p w14:paraId="05B8DF56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(2, 2, 2, 2, 1, 90, TRUE, FALSE),</w:t>
      </w:r>
    </w:p>
    <w:p w14:paraId="0D26B3C8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(3, 3, 3, 1, 2, 240, FALSE, TRUE);</w:t>
      </w:r>
    </w:p>
    <w:p w14:paraId="13A8B0F5">
      <w:pPr>
        <w:numPr>
          <w:numId w:val="0"/>
        </w:numPr>
        <w:rPr>
          <w:rFonts w:hint="default"/>
          <w:lang w:val="ru-RU"/>
        </w:rPr>
      </w:pPr>
    </w:p>
    <w:p w14:paraId="707CB9E1">
      <w:pPr>
        <w:numPr>
          <w:numId w:val="0"/>
        </w:numPr>
        <w:rPr>
          <w:rFonts w:hint="default"/>
          <w:lang w:val="ru-RU"/>
        </w:rPr>
      </w:pPr>
    </w:p>
    <w:p w14:paraId="1C8B255C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Примеры запросов: </w:t>
      </w:r>
    </w:p>
    <w:p w14:paraId="030139E9">
      <w:pPr>
        <w:numPr>
          <w:numId w:val="0"/>
        </w:numPr>
        <w:rPr>
          <w:rFonts w:hint="default"/>
          <w:lang w:val="en-US"/>
        </w:rPr>
      </w:pPr>
    </w:p>
    <w:p w14:paraId="6F12046D">
      <w:pPr>
        <w:numPr>
          <w:numId w:val="0"/>
        </w:numPr>
      </w:pPr>
      <w:r>
        <w:drawing>
          <wp:inline distT="0" distB="0" distL="114300" distR="114300">
            <wp:extent cx="3139440" cy="302514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2D21">
      <w:pPr>
        <w:numPr>
          <w:numId w:val="0"/>
        </w:numPr>
      </w:pPr>
      <w:r>
        <w:drawing>
          <wp:inline distT="0" distB="0" distL="114300" distR="114300">
            <wp:extent cx="3253740" cy="261366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922F">
      <w:pPr>
        <w:numPr>
          <w:numId w:val="0"/>
        </w:numPr>
      </w:pPr>
      <w:r>
        <w:drawing>
          <wp:inline distT="0" distB="0" distL="114300" distR="114300">
            <wp:extent cx="5036820" cy="294894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7143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4076700" cy="2872740"/>
            <wp:effectExtent l="0" t="0" r="7620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02CC18"/>
    <w:multiLevelType w:val="singleLevel"/>
    <w:tmpl w:val="8802CC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9B861C8"/>
    <w:multiLevelType w:val="singleLevel"/>
    <w:tmpl w:val="B9B861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571A874F"/>
    <w:multiLevelType w:val="singleLevel"/>
    <w:tmpl w:val="571A874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76E2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F376E2F"/>
    <w:rsid w:val="3D2E204C"/>
    <w:rsid w:val="6679109D"/>
    <w:rsid w:val="6D4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="709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2025-08-25T07:27:00Z</dcterms:created>
  <dc:creator>dakhn</dc:creator>
  <cp:lastModifiedBy>dakhn</cp:lastModifiedBy>
  <dcterms:modified xsi:type="dcterms:W3CDTF">2025-08-25T08:19:56Z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1049-12.2.0.21936</vt:lpwstr>
  </property>
  <property fmtid="{D5CDD505-2E9C-101B-9397-08002B2CF9AE}" pid="3" name="ICV">
    <vt:lpwstr>A7AD20B6867D4508BEEFFF6B5BA93ECC_11</vt:lpwstr>
  </property>
</Properties>
</file>