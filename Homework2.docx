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B419FC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Дахненко Михаил</w:t>
      </w:r>
    </w:p>
    <w:p w14:paraId="403AF26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545ED9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7B4CD0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D0257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1: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Выбор Сценария </w:t>
      </w:r>
    </w:p>
    <w:p w14:paraId="7DDAF9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данной работы выбран сценарий: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Сервис потоковой передачи музыки</w:t>
      </w:r>
      <w:r>
        <w:rPr>
          <w:rFonts w:hint="default" w:ascii="Times New Roman" w:hAnsi="Times New Roman" w:cs="Times New Roman"/>
          <w:sz w:val="28"/>
          <w:szCs w:val="28"/>
        </w:rPr>
        <w:t xml:space="preserve">. Эта система будет управлять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артистами, альбомами, песнями, пользователями и пользовательскими плейлистами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5A247F7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7DF7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2: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Проектирование Базы Данных и Документация </w:t>
      </w:r>
    </w:p>
    <w:p w14:paraId="6738275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Идентификация Сущностей и Атрибутов: </w:t>
      </w:r>
    </w:p>
    <w:p w14:paraId="1B60B8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Артисты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Artists</w:t>
      </w:r>
      <w:r>
        <w:rPr>
          <w:rFonts w:hint="default" w:ascii="Times New Roman" w:hAnsi="Times New Roman" w:cs="Times New Roman"/>
          <w:sz w:val="28"/>
          <w:szCs w:val="28"/>
        </w:rPr>
        <w:t xml:space="preserve">): </w:t>
      </w:r>
    </w:p>
    <w:p w14:paraId="4C3304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Альбомы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 xml:space="preserve">): </w:t>
      </w:r>
    </w:p>
    <w:p w14:paraId="4F0E41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Песни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</w:t>
      </w:r>
      <w:r>
        <w:rPr>
          <w:rFonts w:hint="default" w:ascii="Times New Roman" w:hAnsi="Times New Roman" w:cs="Times New Roman"/>
          <w:sz w:val="28"/>
          <w:szCs w:val="28"/>
        </w:rPr>
        <w:t xml:space="preserve">): </w:t>
      </w:r>
    </w:p>
    <w:p w14:paraId="1B80A4E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Users):</w:t>
      </w:r>
    </w:p>
    <w:p w14:paraId="4535AE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Плейлисты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Playlists):</w:t>
      </w:r>
    </w:p>
    <w:p w14:paraId="20C581D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Пользовательские плейлисты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PlaylistSongs):</w:t>
      </w:r>
    </w:p>
    <w:p w14:paraId="6C80D5A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Проектирование Таблиц: </w:t>
      </w:r>
    </w:p>
    <w:p w14:paraId="4779E2E3">
      <w:pPr>
        <w:rPr>
          <w:rFonts w:hint="default" w:ascii="Times New Roman" w:hAnsi="Times New Roman" w:cs="Times New Roman"/>
          <w:sz w:val="28"/>
          <w:szCs w:val="28"/>
        </w:rPr>
      </w:pPr>
    </w:p>
    <w:p w14:paraId="791024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s </w:t>
      </w:r>
    </w:p>
    <w:p w14:paraId="287237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Таблица хранит расширенную информацию об исполнителях и музыкальных группах, представленных в сервисе.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Содержит как базовые сведения (имя, страна происхождения), так и дополнительные поля для описания творческого пути — краткая биография и год начала карьеры. </w:t>
      </w:r>
    </w:p>
    <w:p w14:paraId="01D6A4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26484C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4664961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sz w:val="28"/>
          <w:szCs w:val="28"/>
        </w:rPr>
        <w:t>Name: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100</w:t>
      </w:r>
      <w:r>
        <w:rPr>
          <w:rFonts w:hint="default" w:ascii="Times New Roman" w:hAnsi="Times New Roman" w:cs="Times New Roman"/>
          <w:sz w:val="28"/>
          <w:szCs w:val="28"/>
        </w:rPr>
        <w:t>), NOT NULL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UNIQUE</w:t>
      </w:r>
    </w:p>
    <w:p w14:paraId="748D6B6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Last</w:t>
      </w:r>
      <w:r>
        <w:rPr>
          <w:rFonts w:hint="default" w:ascii="Times New Roman" w:hAnsi="Times New Roman" w:cs="Times New Roman"/>
          <w:sz w:val="28"/>
          <w:szCs w:val="28"/>
        </w:rPr>
        <w:t>Name: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100</w:t>
      </w:r>
      <w:r>
        <w:rPr>
          <w:rFonts w:hint="default" w:ascii="Times New Roman" w:hAnsi="Times New Roman" w:cs="Times New Roman"/>
          <w:sz w:val="28"/>
          <w:szCs w:val="28"/>
        </w:rPr>
        <w:t>), NOT NULL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UNIQUE</w:t>
      </w:r>
    </w:p>
    <w:p w14:paraId="4E0080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Country</w:t>
      </w:r>
      <w:r>
        <w:rPr>
          <w:rFonts w:hint="default" w:ascii="Times New Roman" w:hAnsi="Times New Roman" w:cs="Times New Roman"/>
          <w:sz w:val="28"/>
          <w:szCs w:val="28"/>
        </w:rPr>
        <w:t xml:space="preserve">: VARCHAR(100) </w:t>
      </w:r>
    </w:p>
    <w:p w14:paraId="54BC3AC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Biography: TEXT</w:t>
      </w:r>
    </w:p>
    <w:p w14:paraId="7393A1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CareerStartYear: SMALLINT</w:t>
      </w:r>
    </w:p>
    <w:p w14:paraId="1D60492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06185C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rtists</w:t>
      </w:r>
      <w:r>
        <w:rPr>
          <w:rFonts w:hint="default" w:ascii="Times New Roman" w:hAnsi="Times New Roman" w:cs="Times New Roman"/>
          <w:sz w:val="28"/>
          <w:szCs w:val="28"/>
        </w:rPr>
        <w:t>: PRIMARY KEY (A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1F38C9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UQ_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FullName: UNIQUE (FirstName, LastName) </w:t>
      </w:r>
    </w:p>
    <w:p w14:paraId="69FEDC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CHK_CareerStartYear: CHECK (CareerStartYear &gt;= 1900 AND CareerStartYear &lt;= EXTRACT(YEAR FROM CURRENT_DATE))</w:t>
      </w:r>
    </w:p>
    <w:p w14:paraId="0354FE5F">
      <w:pPr>
        <w:rPr>
          <w:rFonts w:hint="default" w:ascii="Times New Roman" w:hAnsi="Times New Roman" w:cs="Times New Roman"/>
          <w:sz w:val="28"/>
          <w:szCs w:val="28"/>
        </w:rPr>
      </w:pPr>
    </w:p>
    <w:p w14:paraId="1FE49D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100F9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Таблица содержит сведения о музыкальных альбомах, выпущенных артистами.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Включает название альбома, дату его релиза и связь с артистом через внешний ключ.</w:t>
      </w:r>
    </w:p>
    <w:p w14:paraId="648FE9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0BEF83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28CA31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Title: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), NOT NULL </w:t>
      </w:r>
    </w:p>
    <w:p w14:paraId="4E6D5ED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ReleaseDate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DATE, NOT NULL</w:t>
      </w:r>
    </w:p>
    <w:p w14:paraId="3B23D7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FK (REFERENCES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Artists</w:t>
      </w:r>
      <w:r>
        <w:rPr>
          <w:rFonts w:hint="default" w:ascii="Times New Roman" w:hAnsi="Times New Roman" w:cs="Times New Roman"/>
          <w:sz w:val="28"/>
          <w:szCs w:val="28"/>
        </w:rPr>
        <w:t xml:space="preserve">), NOT NULL </w:t>
      </w:r>
    </w:p>
    <w:p w14:paraId="3A02CF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2E787A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>: PRIMARY KEY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1B14A7D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UQ_AlbumTitleArtist: UNIQUE (Title, ArtistID)</w:t>
      </w:r>
    </w:p>
    <w:p w14:paraId="4EDE2D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CHK_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ReleaseDate</w:t>
      </w:r>
      <w:r>
        <w:rPr>
          <w:rFonts w:hint="default" w:ascii="Times New Roman" w:hAnsi="Times New Roman" w:cs="Times New Roman"/>
          <w:sz w:val="28"/>
          <w:szCs w:val="28"/>
        </w:rPr>
        <w:t>: CHECK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ReleaseDate</w:t>
      </w:r>
      <w:r>
        <w:rPr>
          <w:rFonts w:hint="default" w:ascii="Times New Roman" w:hAnsi="Times New Roman" w:cs="Times New Roman"/>
          <w:sz w:val="28"/>
          <w:szCs w:val="28"/>
        </w:rPr>
        <w:t xml:space="preserve"> &gt;=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‘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900-01-01’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</w:p>
    <w:p w14:paraId="0570B7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ReleaseDate</w:t>
      </w:r>
      <w:r>
        <w:rPr>
          <w:rFonts w:hint="default" w:ascii="Times New Roman" w:hAnsi="Times New Roman" w:cs="Times New Roman"/>
          <w:sz w:val="28"/>
          <w:szCs w:val="28"/>
        </w:rPr>
        <w:t xml:space="preserve"> &lt;=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CURRENT_DATE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</w:p>
    <w:p w14:paraId="50860D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FK_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s: FOREIGN KEY (AuthorID) REFERENCES </w:t>
      </w:r>
    </w:p>
    <w:p w14:paraId="36C383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rtists</w:t>
      </w:r>
      <w:r>
        <w:rPr>
          <w:rFonts w:hint="default" w:ascii="Times New Roman" w:hAnsi="Times New Roman" w:cs="Times New Roman"/>
          <w:sz w:val="28"/>
          <w:szCs w:val="28"/>
        </w:rPr>
        <w:t>(A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rtist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70BE2F77">
      <w:pPr>
        <w:rPr>
          <w:rFonts w:hint="default" w:ascii="Times New Roman" w:hAnsi="Times New Roman" w:cs="Times New Roman"/>
          <w:sz w:val="28"/>
          <w:szCs w:val="28"/>
        </w:rPr>
      </w:pPr>
    </w:p>
    <w:p w14:paraId="77CD35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4D9581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Таблица хранит список всех песен, доступных в сервисе.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Каждая песня связана с конкретным альбомом, содержит название и длительность в удобном временном формате. </w:t>
      </w:r>
    </w:p>
    <w:p w14:paraId="476D94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35CB12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22D35F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Title</w:t>
      </w:r>
      <w:r>
        <w:rPr>
          <w:rFonts w:hint="default" w:ascii="Times New Roman" w:hAnsi="Times New Roman" w:cs="Times New Roman"/>
          <w:sz w:val="28"/>
          <w:szCs w:val="28"/>
        </w:rPr>
        <w:t>: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150</w:t>
      </w:r>
      <w:r>
        <w:rPr>
          <w:rFonts w:hint="default" w:ascii="Times New Roman" w:hAnsi="Times New Roman" w:cs="Times New Roman"/>
          <w:sz w:val="28"/>
          <w:szCs w:val="28"/>
        </w:rPr>
        <w:t xml:space="preserve">), NOT NULL </w:t>
      </w:r>
    </w:p>
    <w:p w14:paraId="72354EC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INTEGER</w:t>
      </w:r>
      <w:r>
        <w:rPr>
          <w:rFonts w:hint="default" w:ascii="Times New Roman" w:hAnsi="Times New Roman" w:cs="Times New Roman"/>
          <w:sz w:val="28"/>
          <w:szCs w:val="28"/>
        </w:rPr>
        <w:t>, NOT NULL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CHECK (Duration &gt; INTERVAL ‘0 seconds’)</w:t>
      </w:r>
    </w:p>
    <w:p w14:paraId="505C680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AlbumID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INTEGER, FK (REFERENCES Albums), NOT NULL</w:t>
      </w:r>
    </w:p>
    <w:p w14:paraId="1EFE2A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2EFA04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</w:t>
      </w:r>
      <w:r>
        <w:rPr>
          <w:rFonts w:hint="default" w:ascii="Times New Roman" w:hAnsi="Times New Roman" w:cs="Times New Roman"/>
          <w:sz w:val="28"/>
          <w:szCs w:val="28"/>
        </w:rPr>
        <w:t>: PRIMARY KEY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4FE6A8A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■ UQ_SongTitleAlbum: UNIQUE (Title, AlbumID)</w:t>
      </w:r>
    </w:p>
    <w:p w14:paraId="0293F95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FK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Songs_Albums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FOREIGN KEY (AlbumID) REFERENCES Albums (AlbumID)</w:t>
      </w:r>
    </w:p>
    <w:p w14:paraId="6AD60E54">
      <w:pPr>
        <w:rPr>
          <w:rFonts w:hint="default" w:ascii="Times New Roman" w:hAnsi="Times New Roman" w:cs="Times New Roman"/>
          <w:sz w:val="28"/>
          <w:szCs w:val="28"/>
        </w:rPr>
      </w:pPr>
    </w:p>
    <w:p w14:paraId="1564CE5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Users</w:t>
      </w:r>
    </w:p>
    <w:p w14:paraId="478F5B4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Содержит сведения о зарегистрированных пользователях сервиса.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Включает имя, фамилию, уникальный email и дату регистрации.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Email проходит проверку формата через регулярное выражение.</w:t>
      </w:r>
    </w:p>
    <w:p w14:paraId="34C6C1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439078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</w:rPr>
        <w:t xml:space="preserve">ID: INTEGER, PK, NOT NULL, UNIQUE </w:t>
      </w:r>
    </w:p>
    <w:p w14:paraId="4F9941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hint="default" w:ascii="Times New Roman" w:hAnsi="Times New Roman" w:cs="Times New Roman"/>
          <w:sz w:val="28"/>
          <w:szCs w:val="28"/>
        </w:rPr>
        <w:t xml:space="preserve">: VARCHAR(100), NOT NULL </w:t>
      </w:r>
    </w:p>
    <w:p w14:paraId="41C1BC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LastName</w:t>
      </w:r>
      <w:r>
        <w:rPr>
          <w:rFonts w:hint="default" w:ascii="Times New Roman" w:hAnsi="Times New Roman" w:cs="Times New Roman"/>
          <w:sz w:val="28"/>
          <w:szCs w:val="28"/>
        </w:rPr>
        <w:t xml:space="preserve">: VARCHAR(100), NOT NULL </w:t>
      </w:r>
    </w:p>
    <w:p w14:paraId="094956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Email: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), UNIQUE, NOT NULL</w:t>
      </w:r>
    </w:p>
    <w:p w14:paraId="7CD5426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RegistrationDate: DATE NOT NULL DEFAULT CURRENT_DATE</w:t>
      </w:r>
    </w:p>
    <w:p w14:paraId="612376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5F51B5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</w:rPr>
        <w:t>s: PRIMARY KEY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</w:rPr>
        <w:t xml:space="preserve">ID) </w:t>
      </w:r>
    </w:p>
    <w:p w14:paraId="7EFFEA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UQ_Email: UNIQUE (Email)</w:t>
      </w:r>
    </w:p>
    <w:p w14:paraId="0B9EB71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8367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</w:t>
      </w:r>
    </w:p>
    <w:p w14:paraId="5E152FF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Хранит список плейлистов, созданных пользователями сервиса.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Каждый плейлист связан с одним владельцем, имеет название и дату создания.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Поддерживает флаг публичности, который позволяет делиться плейлистами с другими пользователями.</w:t>
      </w:r>
    </w:p>
    <w:p w14:paraId="4E94DF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47AB42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PlaylistID: INTEGER, PK, NOT NULL, UNIQUE</w:t>
      </w:r>
    </w:p>
    <w:p w14:paraId="210A35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Title: VARCHAR(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), NOT NULL</w:t>
      </w:r>
    </w:p>
    <w:p w14:paraId="29DD87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UserID: INTEGER, FK (REFERENCES Users), NOT NULL</w:t>
      </w:r>
    </w:p>
    <w:p w14:paraId="07A871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CreationDate: DATE NOT NULL DEFAULT CURRENT_DATE</w:t>
      </w:r>
    </w:p>
    <w:p w14:paraId="476A99C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IsPublic: BOOLEAN NOT NULL DEFAULT FALSE</w:t>
      </w:r>
    </w:p>
    <w:p w14:paraId="75EBF5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3D0C331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■ PK_Playlists: PRIMARY KEY (PlaylistID) </w:t>
      </w:r>
    </w:p>
    <w:p w14:paraId="3748D3C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UQ_PlaylistTitleUser: UNIQUE (Title, UserID)</w:t>
      </w:r>
    </w:p>
    <w:p w14:paraId="7ACAF5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■FK_Playlists_Users: FOREIGN KEY (UserID) REFERENCES Users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(UserID)</w:t>
      </w:r>
    </w:p>
    <w:p w14:paraId="76E9DF5B">
      <w:pPr>
        <w:rPr>
          <w:rFonts w:hint="default" w:ascii="Times New Roman" w:hAnsi="Times New Roman" w:cs="Times New Roman"/>
          <w:sz w:val="28"/>
          <w:szCs w:val="28"/>
        </w:rPr>
      </w:pPr>
    </w:p>
    <w:p w14:paraId="55A9811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. Table 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PlaylistSongs</w:t>
      </w:r>
    </w:p>
    <w:p w14:paraId="79D50D3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○ Description: Таблица связывает песни и плейлисты, реализуя отношение "многие ко многим".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Позволяет хранить дату добавления каждой песни в плейлист.</w:t>
      </w:r>
    </w:p>
    <w:p w14:paraId="6665FF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Attributes: </w:t>
      </w:r>
    </w:p>
    <w:p w14:paraId="63E956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PlaylistID: INTEGER, FK (REFERENCES Playlists), NOT NULL</w:t>
      </w:r>
    </w:p>
    <w:p w14:paraId="5E8078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SongID: INTEGER, FK (REFERENCES Songs), NOT NULL</w:t>
      </w:r>
    </w:p>
    <w:p w14:paraId="1179AA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AddedDate: DATE NOT NULL DEFAULT CURRENT_DATE</w:t>
      </w:r>
    </w:p>
    <w:p w14:paraId="3DD001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○ Constraints: </w:t>
      </w:r>
    </w:p>
    <w:p w14:paraId="5817C8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PK_PlaylistSongs: PRIMARY KEY (PlaylistSongID)</w:t>
      </w:r>
    </w:p>
    <w:p w14:paraId="2DD950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FK_PlaylistSongs_Playlists: FOREIGN KEY (PlaylistID) REFERENCES Playlists(PlaylistID)</w:t>
      </w:r>
    </w:p>
    <w:p w14:paraId="57DE5E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FK_PlaylistSongs_Songs: FOREIGN KEY (SongID) REFERENCES Songs(SongID)</w:t>
      </w:r>
    </w:p>
    <w:p w14:paraId="4F29BF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UQ_Playlist_Song: UNIQUE (PlaylistID, SongID) -- чтобы песня не повторялась в одном плейлисте</w:t>
      </w:r>
    </w:p>
    <w:p w14:paraId="5B72807C">
      <w:pPr>
        <w:rPr>
          <w:rFonts w:hint="default" w:ascii="Times New Roman" w:hAnsi="Times New Roman" w:cs="Times New Roman"/>
          <w:sz w:val="28"/>
          <w:szCs w:val="28"/>
        </w:rPr>
      </w:pPr>
    </w:p>
    <w:p w14:paraId="211D0D9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Взаимосвязи: </w:t>
      </w:r>
    </w:p>
    <w:p w14:paraId="74CE519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Artist</w:t>
      </w:r>
      <w:r>
        <w:rPr>
          <w:rFonts w:hint="default" w:ascii="Times New Roman" w:hAnsi="Times New Roman" w:cs="Times New Roman"/>
          <w:sz w:val="28"/>
          <w:szCs w:val="28"/>
        </w:rPr>
        <w:t xml:space="preserve">s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Albums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Многие</w:t>
      </w:r>
      <w:r>
        <w:rPr>
          <w:rFonts w:hint="default" w:ascii="Times New Roman" w:hAnsi="Times New Roman" w:cs="Times New Roman"/>
          <w:sz w:val="28"/>
          <w:szCs w:val="28"/>
        </w:rPr>
        <w:t>-ко-Многим): 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ак у альбома может быть несколько артистов, так и у артиста может быть несколько альбомов.</w:t>
      </w:r>
    </w:p>
    <w:p w14:paraId="3B7F58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Albums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Song</w:t>
      </w:r>
      <w:r>
        <w:rPr>
          <w:rFonts w:hint="default" w:ascii="Times New Roman" w:hAnsi="Times New Roman" w:cs="Times New Roman"/>
          <w:sz w:val="28"/>
          <w:szCs w:val="28"/>
        </w:rPr>
        <w:t>s (Один-ко-Многим):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Один альбом содержит несколько песен.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601F8D2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Многие-ко-Многим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 одного плейлиста может быть несколько пользователей</w:t>
      </w:r>
    </w:p>
    <w:p w14:paraId="27AAEAE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Songs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(Многие-ко-Многим)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Один плейлист может содержать много песен, а одна песня может входить в несколько плейлистов.</w:t>
      </w:r>
    </w:p>
    <w:p w14:paraId="469EB02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87D4E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Part 3: ER-Диаграмма</w:t>
      </w:r>
    </w:p>
    <w:p w14:paraId="247FD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p w14:paraId="64441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7032625" cy="2795270"/>
            <wp:effectExtent l="0" t="0" r="825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5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/>
          <w:lang w:val="en-US"/>
        </w:rPr>
      </w:pPr>
    </w:p>
    <w:p w14:paraId="4626C332">
      <w:pPr>
        <w:rPr>
          <w:lang w:val="en-US"/>
        </w:rPr>
      </w:pPr>
    </w:p>
    <w:p w14:paraId="01B3177A">
      <w:pPr>
        <w:ind w:left="0" w:leftChars="0" w:firstLine="0" w:firstLineChars="0"/>
        <w:rPr>
          <w:rFonts w:hint="default"/>
          <w:lang w:val="ru-RU"/>
        </w:rPr>
      </w:pPr>
      <w:bookmarkStart w:id="0" w:name="_GoBack"/>
      <w:bookmarkEnd w:id="0"/>
    </w:p>
    <w:sectPr>
      <w:headerReference r:id="rId3" w:type="default"/>
      <w:pgSz w:w="11906" w:h="16838"/>
      <w:pgMar w:top="1134" w:right="652" w:bottom="1134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2DB7D">
    <w:pPr>
      <w:pStyle w:val="55"/>
      <w:ind w:left="0" w:leftChars="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51AA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315AE1"/>
    <w:rsid w:val="1E751AAB"/>
    <w:rsid w:val="391E3137"/>
    <w:rsid w:val="3D2E204C"/>
    <w:rsid w:val="6679109D"/>
    <w:rsid w:val="6D4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709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2025-08-10T10:19:00Z</dcterms:created>
  <dc:creator>dakhn</dc:creator>
  <cp:lastModifiedBy>dakhn</cp:lastModifiedBy>
  <dcterms:modified xsi:type="dcterms:W3CDTF">2025-08-11T11:50:35Z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19B9587EED1E499B85BAA8629E852372_13</vt:lpwstr>
  </property>
</Properties>
</file>