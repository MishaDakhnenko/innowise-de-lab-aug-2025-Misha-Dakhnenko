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B419FC5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Дахненко Михаил</w:t>
      </w:r>
    </w:p>
    <w:p w14:paraId="403AF26B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545ED97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7B4CD0F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D02573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Part 1:</w:t>
      </w:r>
      <w:r>
        <w:rPr>
          <w:rFonts w:hint="default" w:ascii="Times New Roman" w:hAnsi="Times New Roman" w:cs="Times New Roman"/>
          <w:sz w:val="28"/>
          <w:szCs w:val="28"/>
        </w:rPr>
        <w:t xml:space="preserve"> Выбор Сценария </w:t>
      </w:r>
    </w:p>
    <w:p w14:paraId="7DDAF99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данной работы выбран сценарий: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Сервис потоковой передачи музыки</w:t>
      </w:r>
      <w:r>
        <w:rPr>
          <w:rFonts w:hint="default" w:ascii="Times New Roman" w:hAnsi="Times New Roman" w:cs="Times New Roman"/>
          <w:sz w:val="28"/>
          <w:szCs w:val="28"/>
        </w:rPr>
        <w:t xml:space="preserve">. Эта система будет управлять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артистами, альбомами, песнями, пользователями и пользовательскими плейлистами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427DF76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Part 2:</w:t>
      </w:r>
      <w:r>
        <w:rPr>
          <w:rFonts w:hint="default" w:ascii="Times New Roman" w:hAnsi="Times New Roman" w:cs="Times New Roman"/>
          <w:sz w:val="28"/>
          <w:szCs w:val="28"/>
        </w:rPr>
        <w:t xml:space="preserve"> Проектирование Базы Данных и Документация </w:t>
      </w:r>
    </w:p>
    <w:p w14:paraId="67382755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Идентификация Сущностей и Атрибутов: </w:t>
      </w:r>
    </w:p>
    <w:p w14:paraId="1B60B86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Артисты</w:t>
      </w:r>
      <w:r>
        <w:rPr>
          <w:rFonts w:hint="default" w:ascii="Times New Roman" w:hAnsi="Times New Roman" w:cs="Times New Roman"/>
          <w:sz w:val="28"/>
          <w:szCs w:val="28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Artists</w:t>
      </w:r>
      <w:r>
        <w:rPr>
          <w:rFonts w:hint="default" w:ascii="Times New Roman" w:hAnsi="Times New Roman" w:cs="Times New Roman"/>
          <w:sz w:val="28"/>
          <w:szCs w:val="28"/>
        </w:rPr>
        <w:t xml:space="preserve">): </w:t>
      </w:r>
    </w:p>
    <w:p w14:paraId="4C33046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Альбомы</w:t>
      </w:r>
      <w:r>
        <w:rPr>
          <w:rFonts w:hint="default" w:ascii="Times New Roman" w:hAnsi="Times New Roman" w:cs="Times New Roman"/>
          <w:sz w:val="28"/>
          <w:szCs w:val="28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Albums</w:t>
      </w:r>
      <w:r>
        <w:rPr>
          <w:rFonts w:hint="default" w:ascii="Times New Roman" w:hAnsi="Times New Roman" w:cs="Times New Roman"/>
          <w:sz w:val="28"/>
          <w:szCs w:val="28"/>
        </w:rPr>
        <w:t xml:space="preserve">): </w:t>
      </w:r>
    </w:p>
    <w:p w14:paraId="4F0E41B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Песни</w:t>
      </w:r>
      <w:r>
        <w:rPr>
          <w:rFonts w:hint="default" w:ascii="Times New Roman" w:hAnsi="Times New Roman" w:cs="Times New Roman"/>
          <w:sz w:val="28"/>
          <w:szCs w:val="28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Songs</w:t>
      </w:r>
      <w:r>
        <w:rPr>
          <w:rFonts w:hint="default" w:ascii="Times New Roman" w:hAnsi="Times New Roman" w:cs="Times New Roman"/>
          <w:sz w:val="28"/>
          <w:szCs w:val="28"/>
        </w:rPr>
        <w:t xml:space="preserve">): </w:t>
      </w:r>
    </w:p>
    <w:p w14:paraId="1B80A4E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4.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Пользователи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Users):</w:t>
      </w:r>
    </w:p>
    <w:p w14:paraId="4535AE6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Плейлисты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Playlists):</w:t>
      </w:r>
    </w:p>
    <w:p w14:paraId="20C581D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5. Пользовательские плейлисты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PlaylistSongs):</w:t>
      </w:r>
    </w:p>
    <w:p w14:paraId="6C80D5A8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Проектирование Таблиц: </w:t>
      </w:r>
    </w:p>
    <w:p w14:paraId="4779E2E3">
      <w:pPr>
        <w:rPr>
          <w:rFonts w:hint="default" w:ascii="Times New Roman" w:hAnsi="Times New Roman" w:cs="Times New Roman"/>
          <w:sz w:val="28"/>
          <w:szCs w:val="28"/>
        </w:rPr>
      </w:pPr>
    </w:p>
    <w:p w14:paraId="7910245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Table Name: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Artist</w:t>
      </w:r>
      <w:r>
        <w:rPr>
          <w:rFonts w:hint="default" w:ascii="Times New Roman" w:hAnsi="Times New Roman" w:cs="Times New Roman"/>
          <w:sz w:val="28"/>
          <w:szCs w:val="28"/>
        </w:rPr>
        <w:t xml:space="preserve">s </w:t>
      </w:r>
    </w:p>
    <w:p w14:paraId="2872378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○ Description: Хранит информацию об 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ртистах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01D6A4C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○ Attributes: </w:t>
      </w:r>
    </w:p>
    <w:p w14:paraId="26484C8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rtist</w:t>
      </w:r>
      <w:r>
        <w:rPr>
          <w:rFonts w:hint="default" w:ascii="Times New Roman" w:hAnsi="Times New Roman" w:cs="Times New Roman"/>
          <w:sz w:val="28"/>
          <w:szCs w:val="28"/>
        </w:rPr>
        <w:t xml:space="preserve">ID: INTEGER, PK, NOT NULL, UNIQUE </w:t>
      </w:r>
    </w:p>
    <w:p w14:paraId="4664961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■ Name: VARCHAR(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255</w:t>
      </w:r>
      <w:r>
        <w:rPr>
          <w:rFonts w:hint="default" w:ascii="Times New Roman" w:hAnsi="Times New Roman" w:cs="Times New Roman"/>
          <w:sz w:val="28"/>
          <w:szCs w:val="28"/>
        </w:rPr>
        <w:t>), NOT NULL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UNIQUE</w:t>
      </w:r>
    </w:p>
    <w:p w14:paraId="4E00808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■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Country</w:t>
      </w:r>
      <w:r>
        <w:rPr>
          <w:rFonts w:hint="default" w:ascii="Times New Roman" w:hAnsi="Times New Roman" w:cs="Times New Roman"/>
          <w:sz w:val="28"/>
          <w:szCs w:val="28"/>
        </w:rPr>
        <w:t xml:space="preserve">: VARCHAR(100) </w:t>
      </w:r>
    </w:p>
    <w:p w14:paraId="1D60492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○ Constraints: </w:t>
      </w:r>
    </w:p>
    <w:p w14:paraId="06185C9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PK_A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rtists</w:t>
      </w:r>
      <w:r>
        <w:rPr>
          <w:rFonts w:hint="default" w:ascii="Times New Roman" w:hAnsi="Times New Roman" w:cs="Times New Roman"/>
          <w:sz w:val="28"/>
          <w:szCs w:val="28"/>
        </w:rPr>
        <w:t>: PRIMARY KEY (A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rtist</w:t>
      </w:r>
      <w:r>
        <w:rPr>
          <w:rFonts w:hint="default" w:ascii="Times New Roman" w:hAnsi="Times New Roman" w:cs="Times New Roman"/>
          <w:sz w:val="28"/>
          <w:szCs w:val="28"/>
        </w:rPr>
        <w:t xml:space="preserve">ID) </w:t>
      </w:r>
    </w:p>
    <w:p w14:paraId="1F38C91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■ UQ_AuthorFullName: UNIQUE (FirstName, LastName) </w:t>
      </w:r>
    </w:p>
    <w:p w14:paraId="0354FE5F">
      <w:pPr>
        <w:rPr>
          <w:rFonts w:hint="default" w:ascii="Times New Roman" w:hAnsi="Times New Roman" w:cs="Times New Roman"/>
          <w:sz w:val="28"/>
          <w:szCs w:val="28"/>
        </w:rPr>
      </w:pPr>
    </w:p>
    <w:p w14:paraId="1FE49D2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Table Name: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Albums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04775C6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○ Description: Содержит информацию 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 альбомах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648FE9B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○ Attributes: </w:t>
      </w:r>
    </w:p>
    <w:p w14:paraId="0BEF83D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■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Album</w:t>
      </w:r>
      <w:r>
        <w:rPr>
          <w:rFonts w:hint="default" w:ascii="Times New Roman" w:hAnsi="Times New Roman" w:cs="Times New Roman"/>
          <w:sz w:val="28"/>
          <w:szCs w:val="28"/>
        </w:rPr>
        <w:t xml:space="preserve">ID: INTEGER, PK, NOT NULL, UNIQUE </w:t>
      </w:r>
    </w:p>
    <w:p w14:paraId="28CA313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■ Title: VARCHAR(255), NOT NULL </w:t>
      </w:r>
    </w:p>
    <w:p w14:paraId="4E6D5ED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■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Release</w:t>
      </w:r>
      <w:r>
        <w:rPr>
          <w:rFonts w:hint="default" w:ascii="Times New Roman" w:hAnsi="Times New Roman" w:cs="Times New Roman"/>
          <w:sz w:val="28"/>
          <w:szCs w:val="28"/>
        </w:rPr>
        <w:t xml:space="preserve">Year: INTEGER </w:t>
      </w:r>
    </w:p>
    <w:p w14:paraId="3B23D70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■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Artist</w:t>
      </w:r>
      <w:r>
        <w:rPr>
          <w:rFonts w:hint="default" w:ascii="Times New Roman" w:hAnsi="Times New Roman" w:cs="Times New Roman"/>
          <w:sz w:val="28"/>
          <w:szCs w:val="28"/>
        </w:rPr>
        <w:t xml:space="preserve">ID: INTEGER, FK (REFERENCES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Artists</w:t>
      </w:r>
      <w:r>
        <w:rPr>
          <w:rFonts w:hint="default" w:ascii="Times New Roman" w:hAnsi="Times New Roman" w:cs="Times New Roman"/>
          <w:sz w:val="28"/>
          <w:szCs w:val="28"/>
        </w:rPr>
        <w:t xml:space="preserve">), NOT NULL </w:t>
      </w:r>
    </w:p>
    <w:p w14:paraId="3A02CFC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○ Constraints: </w:t>
      </w:r>
    </w:p>
    <w:p w14:paraId="2E787AC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PK_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Albums</w:t>
      </w:r>
      <w:r>
        <w:rPr>
          <w:rFonts w:hint="default" w:ascii="Times New Roman" w:hAnsi="Times New Roman" w:cs="Times New Roman"/>
          <w:sz w:val="28"/>
          <w:szCs w:val="28"/>
        </w:rPr>
        <w:t>: PRIMARY KEY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Album</w:t>
      </w:r>
      <w:r>
        <w:rPr>
          <w:rFonts w:hint="default" w:ascii="Times New Roman" w:hAnsi="Times New Roman" w:cs="Times New Roman"/>
          <w:sz w:val="28"/>
          <w:szCs w:val="28"/>
        </w:rPr>
        <w:t xml:space="preserve">ID) </w:t>
      </w:r>
    </w:p>
    <w:p w14:paraId="4EDE2DA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CHK_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Release</w:t>
      </w:r>
      <w:r>
        <w:rPr>
          <w:rFonts w:hint="default" w:ascii="Times New Roman" w:hAnsi="Times New Roman" w:cs="Times New Roman"/>
          <w:sz w:val="28"/>
          <w:szCs w:val="28"/>
        </w:rPr>
        <w:t>Year: CHECK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Release</w:t>
      </w:r>
      <w:r>
        <w:rPr>
          <w:rFonts w:hint="default" w:ascii="Times New Roman" w:hAnsi="Times New Roman" w:cs="Times New Roman"/>
          <w:sz w:val="28"/>
          <w:szCs w:val="28"/>
        </w:rPr>
        <w:t>Year &gt;=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900</w:t>
      </w:r>
      <w:r>
        <w:rPr>
          <w:rFonts w:hint="default" w:ascii="Times New Roman" w:hAnsi="Times New Roman" w:cs="Times New Roman"/>
          <w:sz w:val="28"/>
          <w:szCs w:val="28"/>
        </w:rPr>
        <w:t xml:space="preserve"> AND </w:t>
      </w:r>
    </w:p>
    <w:p w14:paraId="0570B7B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Release</w:t>
      </w:r>
      <w:r>
        <w:rPr>
          <w:rFonts w:hint="default" w:ascii="Times New Roman" w:hAnsi="Times New Roman" w:cs="Times New Roman"/>
          <w:sz w:val="28"/>
          <w:szCs w:val="28"/>
        </w:rPr>
        <w:t>Year &lt;= 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025</w:t>
      </w:r>
      <w:r>
        <w:rPr>
          <w:rFonts w:hint="default" w:ascii="Times New Roman" w:hAnsi="Times New Roman" w:cs="Times New Roman"/>
          <w:sz w:val="28"/>
          <w:szCs w:val="28"/>
        </w:rPr>
        <w:t xml:space="preserve">) </w:t>
      </w:r>
    </w:p>
    <w:p w14:paraId="50860DC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FK_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Albums</w:t>
      </w:r>
      <w:r>
        <w:rPr>
          <w:rFonts w:hint="default" w:ascii="Times New Roman" w:hAnsi="Times New Roman" w:cs="Times New Roman"/>
          <w:sz w:val="28"/>
          <w:szCs w:val="28"/>
        </w:rPr>
        <w:t>_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Artist</w:t>
      </w:r>
      <w:r>
        <w:rPr>
          <w:rFonts w:hint="default" w:ascii="Times New Roman" w:hAnsi="Times New Roman" w:cs="Times New Roman"/>
          <w:sz w:val="28"/>
          <w:szCs w:val="28"/>
        </w:rPr>
        <w:t xml:space="preserve">s: FOREIGN KEY (AuthorID) REFERENCES </w:t>
      </w:r>
    </w:p>
    <w:p w14:paraId="36C3837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rtists</w:t>
      </w:r>
      <w:r>
        <w:rPr>
          <w:rFonts w:hint="default" w:ascii="Times New Roman" w:hAnsi="Times New Roman" w:cs="Times New Roman"/>
          <w:sz w:val="28"/>
          <w:szCs w:val="28"/>
        </w:rPr>
        <w:t>(A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rtist</w:t>
      </w:r>
      <w:r>
        <w:rPr>
          <w:rFonts w:hint="default" w:ascii="Times New Roman" w:hAnsi="Times New Roman" w:cs="Times New Roman"/>
          <w:sz w:val="28"/>
          <w:szCs w:val="28"/>
        </w:rPr>
        <w:t xml:space="preserve">ID) </w:t>
      </w:r>
    </w:p>
    <w:p w14:paraId="70BE2F77">
      <w:pPr>
        <w:rPr>
          <w:rFonts w:hint="default" w:ascii="Times New Roman" w:hAnsi="Times New Roman" w:cs="Times New Roman"/>
          <w:sz w:val="28"/>
          <w:szCs w:val="28"/>
        </w:rPr>
      </w:pPr>
    </w:p>
    <w:p w14:paraId="77CD35F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Table Name: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Songs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4D95810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○ Description: Хранит данные 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песнях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476D943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○ Attributes: </w:t>
      </w:r>
    </w:p>
    <w:p w14:paraId="35CB12D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Song</w:t>
      </w:r>
      <w:r>
        <w:rPr>
          <w:rFonts w:hint="default" w:ascii="Times New Roman" w:hAnsi="Times New Roman" w:cs="Times New Roman"/>
          <w:sz w:val="28"/>
          <w:szCs w:val="28"/>
        </w:rPr>
        <w:t xml:space="preserve">ID: INTEGER, PK, NOT NULL, UNIQUE </w:t>
      </w:r>
    </w:p>
    <w:p w14:paraId="22D35F8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■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Title</w:t>
      </w:r>
      <w:r>
        <w:rPr>
          <w:rFonts w:hint="default" w:ascii="Times New Roman" w:hAnsi="Times New Roman" w:cs="Times New Roman"/>
          <w:sz w:val="28"/>
          <w:szCs w:val="28"/>
        </w:rPr>
        <w:t>: VARCHAR(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255</w:t>
      </w:r>
      <w:r>
        <w:rPr>
          <w:rFonts w:hint="default" w:ascii="Times New Roman" w:hAnsi="Times New Roman" w:cs="Times New Roman"/>
          <w:sz w:val="28"/>
          <w:szCs w:val="28"/>
        </w:rPr>
        <w:t xml:space="preserve">), NOT NULL </w:t>
      </w:r>
    </w:p>
    <w:p w14:paraId="72354EC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■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Duration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INTEGER</w:t>
      </w:r>
      <w:r>
        <w:rPr>
          <w:rFonts w:hint="default" w:ascii="Times New Roman" w:hAnsi="Times New Roman" w:cs="Times New Roman"/>
          <w:sz w:val="28"/>
          <w:szCs w:val="28"/>
        </w:rPr>
        <w:t>, NOT NULL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CHECK (Duration &gt; 0)</w:t>
      </w:r>
    </w:p>
    <w:p w14:paraId="505C6804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■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AlbumID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INTEGER, FK (REFERENCES Albums), NOT NULL</w:t>
      </w:r>
    </w:p>
    <w:p w14:paraId="1EFE2A9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○ Constraints: </w:t>
      </w:r>
    </w:p>
    <w:p w14:paraId="2EFA048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PK_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SONGS</w:t>
      </w:r>
      <w:r>
        <w:rPr>
          <w:rFonts w:hint="default" w:ascii="Times New Roman" w:hAnsi="Times New Roman" w:cs="Times New Roman"/>
          <w:sz w:val="28"/>
          <w:szCs w:val="28"/>
        </w:rPr>
        <w:t>: PRIMARY KEY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Song</w:t>
      </w:r>
      <w:r>
        <w:rPr>
          <w:rFonts w:hint="default" w:ascii="Times New Roman" w:hAnsi="Times New Roman" w:cs="Times New Roman"/>
          <w:sz w:val="28"/>
          <w:szCs w:val="28"/>
        </w:rPr>
        <w:t xml:space="preserve">ID) </w:t>
      </w:r>
    </w:p>
    <w:p w14:paraId="0293F95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■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FK</w:t>
      </w:r>
      <w:r>
        <w:rPr>
          <w:rFonts w:hint="default" w:ascii="Times New Roman" w:hAnsi="Times New Roman" w:cs="Times New Roman"/>
          <w:sz w:val="28"/>
          <w:szCs w:val="28"/>
        </w:rPr>
        <w:t>_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Songs_Albums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FOREIGN KEY (AlbumID) REFERENCES Albums (AlbumID)</w:t>
      </w:r>
    </w:p>
    <w:p w14:paraId="6AD60E54">
      <w:pPr>
        <w:rPr>
          <w:rFonts w:hint="default" w:ascii="Times New Roman" w:hAnsi="Times New Roman" w:cs="Times New Roman"/>
          <w:sz w:val="28"/>
          <w:szCs w:val="28"/>
        </w:rPr>
      </w:pPr>
    </w:p>
    <w:p w14:paraId="1564CE52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4. Table Name: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Users</w:t>
      </w:r>
    </w:p>
    <w:p w14:paraId="478F5B4A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○ Description: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Данные о пользователях сервиса.</w:t>
      </w:r>
    </w:p>
    <w:p w14:paraId="34C6C12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○ Attributes: </w:t>
      </w:r>
    </w:p>
    <w:p w14:paraId="4390786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■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User</w:t>
      </w:r>
      <w:r>
        <w:rPr>
          <w:rFonts w:hint="default" w:ascii="Times New Roman" w:hAnsi="Times New Roman" w:cs="Times New Roman"/>
          <w:sz w:val="28"/>
          <w:szCs w:val="28"/>
        </w:rPr>
        <w:t xml:space="preserve">ID: INTEGER, PK, NOT NULL, UNIQUE </w:t>
      </w:r>
    </w:p>
    <w:p w14:paraId="4F9941A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■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FirstName</w:t>
      </w:r>
      <w:r>
        <w:rPr>
          <w:rFonts w:hint="default" w:ascii="Times New Roman" w:hAnsi="Times New Roman" w:cs="Times New Roman"/>
          <w:sz w:val="28"/>
          <w:szCs w:val="28"/>
        </w:rPr>
        <w:t xml:space="preserve">: VARCHAR(100), NOT NULL </w:t>
      </w:r>
    </w:p>
    <w:p w14:paraId="41C1BCC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■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LastName</w:t>
      </w:r>
      <w:r>
        <w:rPr>
          <w:rFonts w:hint="default" w:ascii="Times New Roman" w:hAnsi="Times New Roman" w:cs="Times New Roman"/>
          <w:sz w:val="28"/>
          <w:szCs w:val="28"/>
        </w:rPr>
        <w:t xml:space="preserve">: VARCHAR(100), NOT NULL </w:t>
      </w:r>
    </w:p>
    <w:p w14:paraId="094956E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Email: VARCHAR(255), UNIQUE, NOT NULL</w:t>
      </w:r>
    </w:p>
    <w:p w14:paraId="612376A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○ Constraints: </w:t>
      </w:r>
    </w:p>
    <w:p w14:paraId="5F51B54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PK_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User</w:t>
      </w:r>
      <w:r>
        <w:rPr>
          <w:rFonts w:hint="default" w:ascii="Times New Roman" w:hAnsi="Times New Roman" w:cs="Times New Roman"/>
          <w:sz w:val="28"/>
          <w:szCs w:val="28"/>
        </w:rPr>
        <w:t>s: PRIMARY KEY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User</w:t>
      </w:r>
      <w:r>
        <w:rPr>
          <w:rFonts w:hint="default" w:ascii="Times New Roman" w:hAnsi="Times New Roman" w:cs="Times New Roman"/>
          <w:sz w:val="28"/>
          <w:szCs w:val="28"/>
        </w:rPr>
        <w:t xml:space="preserve">ID) </w:t>
      </w:r>
    </w:p>
    <w:p w14:paraId="7EFFEA4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UQ_Email: UNIQUE (Email)</w:t>
      </w:r>
    </w:p>
    <w:p w14:paraId="0B9EB71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883675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 xml:space="preserve">. Table Name: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Playlists</w:t>
      </w:r>
    </w:p>
    <w:p w14:paraId="5E152FF6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○ Description: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Плейлисты, созданные пользователями.</w:t>
      </w:r>
    </w:p>
    <w:p w14:paraId="4E94DF1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○ Attributes: </w:t>
      </w:r>
    </w:p>
    <w:p w14:paraId="47AB42D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PlaylistID: INTEGER, PK, NOT NULL, UNIQUE</w:t>
      </w:r>
    </w:p>
    <w:p w14:paraId="210A358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Title: VARCHAR(255), NOT NULL</w:t>
      </w:r>
    </w:p>
    <w:p w14:paraId="29DD870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UserID: INTEGER, FK (REFERENCES Users), NOT NULL</w:t>
      </w:r>
    </w:p>
    <w:p w14:paraId="07A8719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CreationDate: DATE NOT NULL DEFAULT CURRENT_DATE</w:t>
      </w:r>
    </w:p>
    <w:p w14:paraId="75EBF57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○ Constraints: </w:t>
      </w:r>
    </w:p>
    <w:p w14:paraId="3D0C331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■ PK_Playlists: PRIMARY KEY (PlaylistID) </w:t>
      </w:r>
    </w:p>
    <w:p w14:paraId="7ACAF55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FK_Playlists_Users: FOREIGN KEY (UserID) REFERENCES Users(UserID)</w:t>
      </w:r>
    </w:p>
    <w:p w14:paraId="76E9DF5B">
      <w:pPr>
        <w:rPr>
          <w:rFonts w:hint="default" w:ascii="Times New Roman" w:hAnsi="Times New Roman" w:cs="Times New Roman"/>
          <w:sz w:val="28"/>
          <w:szCs w:val="28"/>
        </w:rPr>
      </w:pPr>
    </w:p>
    <w:p w14:paraId="55A9811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t xml:space="preserve">. Table Name: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PlaylistSongs</w:t>
      </w:r>
    </w:p>
    <w:p w14:paraId="79D50D31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○ Description: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Связь многие-ко-многим между плейлистами и песнями.</w:t>
      </w:r>
    </w:p>
    <w:p w14:paraId="6665FFF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○ Attributes: </w:t>
      </w:r>
    </w:p>
    <w:p w14:paraId="2A2888D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PlaylistSongID: INTEGER, PK, NOT NULL, UNIQUE</w:t>
      </w:r>
    </w:p>
    <w:p w14:paraId="63E9565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PlaylistID: INTEGER, FK (REFERENCES Playlists), NOT NULL</w:t>
      </w:r>
    </w:p>
    <w:p w14:paraId="5E80787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SongID: INTEGER, FK (REFERENCES Songs), NOT NULL</w:t>
      </w:r>
    </w:p>
    <w:p w14:paraId="1179AAD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AddedDate: DATE NOT NULL DEFAULT CURRENT_DATE</w:t>
      </w:r>
    </w:p>
    <w:p w14:paraId="3DD001E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○ Constraints: </w:t>
      </w:r>
    </w:p>
    <w:p w14:paraId="5817C85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PK_PlaylistSongs: PRIMARY KEY (PlaylistSongID)</w:t>
      </w:r>
    </w:p>
    <w:p w14:paraId="2DD9507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FK_PlaylistSongs_Playlists: FOREIGN KEY (PlaylistID) REFERENCES Playlists(PlaylistID)</w:t>
      </w:r>
    </w:p>
    <w:p w14:paraId="57DE5E9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FK_PlaylistSongs_Songs: FOREIGN KEY (SongID) REFERENCES Songs(SongID)</w:t>
      </w:r>
    </w:p>
    <w:p w14:paraId="4F29BFE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UQ_Playlist_Song: UNIQUE (PlaylistID, SongID) -- чтобы песня не повторялась в одном плейлисте</w:t>
      </w:r>
    </w:p>
    <w:p w14:paraId="211D0D92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Взаимосвязи: </w:t>
      </w:r>
    </w:p>
    <w:p w14:paraId="74CE519B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Artist</w:t>
      </w:r>
      <w:r>
        <w:rPr>
          <w:rFonts w:hint="default" w:ascii="Times New Roman" w:hAnsi="Times New Roman" w:cs="Times New Roman"/>
          <w:sz w:val="28"/>
          <w:szCs w:val="28"/>
        </w:rPr>
        <w:t xml:space="preserve">s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Albums</w:t>
      </w:r>
      <w:r>
        <w:rPr>
          <w:rFonts w:hint="default" w:ascii="Times New Roman" w:hAnsi="Times New Roman" w:cs="Times New Roman"/>
          <w:sz w:val="28"/>
          <w:szCs w:val="28"/>
        </w:rPr>
        <w:t xml:space="preserve"> (Один-ко-Многим): Одн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ин артист может выпустить несколько альбомов.</w:t>
      </w:r>
    </w:p>
    <w:p w14:paraId="3B7F586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Albums</w:t>
      </w:r>
      <w:r>
        <w:rPr>
          <w:rFonts w:hint="default" w:ascii="Times New Roman" w:hAnsi="Times New Roman" w:cs="Times New Roman"/>
          <w:sz w:val="28"/>
          <w:szCs w:val="28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Song</w:t>
      </w:r>
      <w:r>
        <w:rPr>
          <w:rFonts w:hint="default" w:ascii="Times New Roman" w:hAnsi="Times New Roman" w:cs="Times New Roman"/>
          <w:sz w:val="28"/>
          <w:szCs w:val="28"/>
        </w:rPr>
        <w:t>s (Один-ко-Многим):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Один альбом содержит несколько песен.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208F5677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Users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Playlists 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Один-ко-Многим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Один пользователь может создать несколько плейлистом.</w:t>
      </w:r>
    </w:p>
    <w:p w14:paraId="27AAEAE1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Playlists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Songs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(Многие-ко-Многим)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Один плейлист может содержать несколько песен, а одна песня может входить в разные плейлисты.</w:t>
      </w:r>
    </w:p>
    <w:p w14:paraId="469EB02C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A87D4E0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Part 3: ER-Диаграмма</w:t>
      </w:r>
    </w:p>
    <w:p w14:paraId="64441E09"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6332220" cy="1803400"/>
            <wp:effectExtent l="0" t="0" r="1016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33222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354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/>
          <w:lang w:val="en-US"/>
        </w:rPr>
      </w:pPr>
    </w:p>
    <w:p w14:paraId="4626C332">
      <w:pPr>
        <w:rPr>
          <w:lang w:val="en-US"/>
        </w:rPr>
      </w:pPr>
    </w:p>
    <w:p w14:paraId="01B3177A">
      <w:pPr>
        <w:ind w:left="0" w:leftChars="0" w:firstLine="0" w:firstLineChars="0"/>
        <w:rPr>
          <w:lang w:val="en-US"/>
        </w:rPr>
      </w:pPr>
      <w:bookmarkStart w:id="0" w:name="_GoBack"/>
      <w:bookmarkEnd w:id="0"/>
    </w:p>
    <w:sectPr>
      <w:headerReference r:id="rId3" w:type="default"/>
      <w:pgSz w:w="11906" w:h="16838"/>
      <w:pgMar w:top="1134" w:right="652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D2DB7D">
    <w:pPr>
      <w:pStyle w:val="55"/>
      <w:ind w:left="0" w:leftChars="0" w:firstLine="0" w:firstLine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751AAB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E751AAB"/>
    <w:rsid w:val="3D2E204C"/>
    <w:rsid w:val="6679109D"/>
    <w:rsid w:val="6D4C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ind w:firstLine="709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ind w:firstLine="709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2025-08-10T10:19:00Z</dcterms:created>
  <dc:creator>dakhn</dc:creator>
  <cp:lastModifiedBy>dakhn</cp:lastModifiedBy>
  <dcterms:modified xsi:type="dcterms:W3CDTF">2025-08-10T12:24:11Z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1049-12.2.0.21936</vt:lpwstr>
  </property>
  <property fmtid="{D5CDD505-2E9C-101B-9397-08002B2CF9AE}" pid="3" name="ICV">
    <vt:lpwstr>C9D73BF72DAB495FBC21B06A979B8320_11</vt:lpwstr>
  </property>
</Properties>
</file>